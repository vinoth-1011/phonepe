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B56" w:rsidRDefault="00192648">
      <w:pPr>
        <w:pStyle w:val="Title"/>
      </w:pPr>
      <w:r>
        <w:t>PhonePe Transaction Insights</w:t>
      </w:r>
    </w:p>
    <w:p w:rsidR="008B3B56" w:rsidRDefault="00192648">
      <w:pPr>
        <w:pStyle w:val="Heading1"/>
      </w:pPr>
      <w:r>
        <w:t>1. Project Overview</w:t>
      </w:r>
    </w:p>
    <w:p w:rsidR="008B3B56" w:rsidRDefault="00192648">
      <w:r>
        <w:t>Project Title: PhonePe Transaction Insights</w:t>
      </w:r>
      <w:r>
        <w:br/>
        <w:t>Domain: Finance / Payment Systems</w:t>
      </w:r>
      <w:r>
        <w:br/>
        <w:t>Skills Learned: Python, SQL, Data Visualization, Streamlit, Analytical Thinking</w:t>
      </w:r>
      <w:r>
        <w:br/>
      </w:r>
      <w:r>
        <w:br/>
        <w:t>Objective:</w:t>
      </w:r>
      <w:r>
        <w:br/>
        <w:t>- Analyze user transactions, payment</w:t>
      </w:r>
      <w:r>
        <w:t xml:space="preserve"> categories, and insurance data.</w:t>
      </w:r>
      <w:r>
        <w:br/>
        <w:t>- Visualize insights using charts and dashboards.</w:t>
      </w:r>
      <w:r>
        <w:br/>
        <w:t>- Build a beginner-friendly interactive dashboard using Streamlit.</w:t>
      </w:r>
    </w:p>
    <w:p w:rsidR="008B3B56" w:rsidRDefault="00192648">
      <w:pPr>
        <w:pStyle w:val="Heading1"/>
      </w:pPr>
      <w:r>
        <w:t>2. Data Source</w:t>
      </w:r>
    </w:p>
    <w:p w:rsidR="008B3B56" w:rsidRDefault="00192648">
      <w:r>
        <w:t>Data obtained from the GitHub repository of PhonePe transactions.</w:t>
      </w:r>
      <w:r>
        <w:br/>
        <w:t>Types of data (9 datasets</w:t>
      </w:r>
      <w:r>
        <w:t>):</w:t>
      </w:r>
      <w:r>
        <w:br/>
        <w:t>1. Aggregated User Data – Total users, new users, active users per state.</w:t>
      </w:r>
      <w:r>
        <w:br/>
        <w:t>2. Aggregated Transaction Data – Total transactions by state/district.</w:t>
      </w:r>
      <w:r>
        <w:br/>
        <w:t>3. Aggregated Insurance Data – Insurance transactions by type.</w:t>
      </w:r>
      <w:r>
        <w:br/>
        <w:t>4. Map User Data – Mapping info for users per</w:t>
      </w:r>
      <w:r>
        <w:t xml:space="preserve"> region.</w:t>
      </w:r>
      <w:r>
        <w:br/>
        <w:t>5. Map Transaction Data – Mapping transaction values to state/district.</w:t>
      </w:r>
      <w:r>
        <w:br/>
        <w:t>6. Map Insurance Data – Insurance mapping per region.</w:t>
      </w:r>
      <w:r>
        <w:br/>
        <w:t>7. Top User Data – Top users by total transaction amount.</w:t>
      </w:r>
      <w:r>
        <w:br/>
        <w:t>8. Top Map Data – Top states, districts, and pin codes by trans</w:t>
      </w:r>
      <w:r>
        <w:t>action.</w:t>
      </w:r>
      <w:r>
        <w:br/>
        <w:t>9. Top Insurance Data – Top insurance categories by transaction amount.</w:t>
      </w:r>
    </w:p>
    <w:p w:rsidR="008B3B56" w:rsidRDefault="00192648">
      <w:pPr>
        <w:pStyle w:val="Heading1"/>
      </w:pPr>
      <w:r>
        <w:t>3. Tools &amp; Technologies</w:t>
      </w:r>
    </w:p>
    <w:p w:rsidR="008B3B56" w:rsidRDefault="00192648">
      <w:r>
        <w:t>- Python – Data analysis</w:t>
      </w:r>
      <w:r>
        <w:br/>
        <w:t>- SQL – Querying and aggregating data</w:t>
      </w:r>
      <w:r>
        <w:br/>
        <w:t>- Streamlit – Interactive dashboards</w:t>
      </w:r>
      <w:r>
        <w:br/>
        <w:t>- Libraries – Pandas, Matplotlib, Seaborn, Plotly</w:t>
      </w:r>
    </w:p>
    <w:p w:rsidR="008B3B56" w:rsidRDefault="00192648">
      <w:pPr>
        <w:pStyle w:val="Heading1"/>
      </w:pPr>
      <w:r>
        <w:t>4.</w:t>
      </w:r>
      <w:r>
        <w:t xml:space="preserve"> Methodology</w:t>
      </w:r>
    </w:p>
    <w:p w:rsidR="008B3B56" w:rsidRDefault="00192648">
      <w:r>
        <w:t>Step 1: Data Extraction</w:t>
      </w:r>
      <w:r>
        <w:br/>
        <w:t>- Loaded CSV/JSON data into Python using Pandas.</w:t>
      </w:r>
      <w:r>
        <w:br/>
        <w:t>- Connected to SQL database to store and query data.</w:t>
      </w:r>
      <w:r>
        <w:br/>
      </w:r>
      <w:r>
        <w:br/>
        <w:t>Step 2: SQL Database Setup</w:t>
      </w:r>
      <w:r>
        <w:br/>
        <w:t>- Created tables for aggregated data, mapping, and top performers.</w:t>
      </w:r>
      <w:r>
        <w:br/>
      </w:r>
      <w:r>
        <w:lastRenderedPageBreak/>
        <w:t>- Example Table Names:</w:t>
      </w:r>
      <w:r>
        <w:t xml:space="preserve"> aggregated_transaction, top_user, map_insurance.</w:t>
      </w:r>
      <w:r>
        <w:br/>
      </w:r>
      <w:r>
        <w:br/>
        <w:t>Step 3: Data Analysis</w:t>
      </w:r>
      <w:r>
        <w:br/>
        <w:t>- Performed SQL queries to find totals by state, district, category, and top performers.</w:t>
      </w:r>
      <w:r>
        <w:br/>
        <w:t>- Loaded results into Python DataFrames for further analysis.</w:t>
      </w:r>
      <w:r>
        <w:br/>
      </w:r>
      <w:r>
        <w:br/>
        <w:t>Step 4: Visualizations</w:t>
      </w:r>
      <w:r>
        <w:br/>
        <w:t>- Bar ch</w:t>
      </w:r>
      <w:r>
        <w:t>arts for top states, districts, and users.</w:t>
      </w:r>
      <w:r>
        <w:br/>
        <w:t>- Pie charts for payment categories and insurance types.</w:t>
      </w:r>
      <w:r>
        <w:br/>
        <w:t xml:space="preserve">- Interactive dashboard created in </w:t>
      </w:r>
      <w:proofErr w:type="spellStart"/>
      <w:r>
        <w:t>Streamlit</w:t>
      </w:r>
      <w:proofErr w:type="spellEnd"/>
      <w:r>
        <w:t>.</w:t>
      </w:r>
    </w:p>
    <w:p w:rsidR="008B3B56" w:rsidRDefault="00192648">
      <w:pPr>
        <w:pStyle w:val="Heading1"/>
      </w:pPr>
      <w:r>
        <w:t>5</w:t>
      </w:r>
      <w:r>
        <w:t>. Key Findings</w:t>
      </w:r>
    </w:p>
    <w:p w:rsidR="008B3B56" w:rsidRDefault="00192648">
      <w:r>
        <w:t>-</w:t>
      </w:r>
      <w:r>
        <w:t xml:space="preserve"> Certain states dominate PhonePe transactions.</w:t>
      </w:r>
      <w:r>
        <w:br/>
        <w:t>- Recharge &amp; Bill category is highly popular.</w:t>
      </w:r>
      <w:r>
        <w:br/>
        <w:t>- Life insurance is the most purchased insurance type.</w:t>
      </w:r>
      <w:r>
        <w:br/>
        <w:t xml:space="preserve">- Top users and districts contribute significantly to total </w:t>
      </w:r>
      <w:r>
        <w:t>transactions.</w:t>
      </w:r>
    </w:p>
    <w:p w:rsidR="008B3B56" w:rsidRDefault="00192648">
      <w:pPr>
        <w:pStyle w:val="Heading1"/>
      </w:pPr>
      <w:r>
        <w:t>6</w:t>
      </w:r>
      <w:r>
        <w:t>. Conclusion</w:t>
      </w:r>
    </w:p>
    <w:p w:rsidR="008B3B56" w:rsidRDefault="00192648">
      <w:r>
        <w:t>- Learned how to extract, analyze, and visualize real-world data.</w:t>
      </w:r>
      <w:r>
        <w:br/>
        <w:t>- Developed beginner-level SQL and Python skills.</w:t>
      </w:r>
      <w:r>
        <w:br/>
        <w:t>- Built a simple interactive dashboard in Streamlit for easy exploration.</w:t>
      </w:r>
      <w:r>
        <w:br/>
        <w:t>- Gained insights useful for marketing</w:t>
      </w:r>
      <w:r>
        <w:t>, product development, and business analysis.</w:t>
      </w:r>
    </w:p>
    <w:p w:rsidR="008B3B56" w:rsidRDefault="008B3B56">
      <w:bookmarkStart w:id="0" w:name="_GoBack"/>
      <w:bookmarkEnd w:id="0"/>
    </w:p>
    <w:sectPr w:rsidR="008B3B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92648"/>
    <w:rsid w:val="0029639D"/>
    <w:rsid w:val="00326F90"/>
    <w:rsid w:val="008B3B5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341598"/>
  <w14:defaultImageDpi w14:val="300"/>
  <w15:docId w15:val="{4A01AAFA-E3E7-425D-86DC-EEA8094D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C4794B-D2AC-4813-8116-4E85C1097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Vinoth Vijayamurugan</cp:lastModifiedBy>
  <cp:revision>2</cp:revision>
  <dcterms:created xsi:type="dcterms:W3CDTF">2013-12-23T23:15:00Z</dcterms:created>
  <dcterms:modified xsi:type="dcterms:W3CDTF">2025-08-15T07:57:00Z</dcterms:modified>
  <cp:category/>
</cp:coreProperties>
</file>